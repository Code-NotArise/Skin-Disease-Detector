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B3" w:rsidRPr="000204E7" w:rsidRDefault="00557FB3" w:rsidP="000204E7">
      <w:pPr>
        <w:jc w:val="center"/>
        <w:rPr>
          <w:rFonts w:ascii="Impact" w:hAnsi="Impact"/>
          <w:color w:val="000000" w:themeColor="text1"/>
          <w:sz w:val="44"/>
          <w:szCs w:val="44"/>
        </w:rPr>
      </w:pPr>
      <w:r w:rsidRPr="00557FB3">
        <w:rPr>
          <w:rFonts w:ascii="Impact" w:hAnsi="Impact"/>
          <w:color w:val="000000" w:themeColor="text1"/>
          <w:sz w:val="44"/>
          <w:szCs w:val="44"/>
        </w:rPr>
        <w:t>Skin Disease Detector</w:t>
      </w: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Project Overview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557FB3" w:rsidRPr="000204E7">
        <w:rPr>
          <w:b/>
          <w:color w:val="000000" w:themeColor="text1"/>
          <w:sz w:val="24"/>
          <w:szCs w:val="24"/>
        </w:rPr>
        <w:t>Skin Disease Detector</w:t>
      </w:r>
      <w:r>
        <w:rPr>
          <w:color w:val="000000" w:themeColor="text1"/>
          <w:sz w:val="24"/>
          <w:szCs w:val="24"/>
        </w:rPr>
        <w:t xml:space="preserve"> </w:t>
      </w:r>
      <w:r w:rsidR="00557FB3" w:rsidRPr="000204E7">
        <w:rPr>
          <w:color w:val="000000" w:themeColor="text1"/>
          <w:sz w:val="24"/>
          <w:szCs w:val="24"/>
        </w:rPr>
        <w:t xml:space="preserve">is a </w:t>
      </w:r>
      <w:proofErr w:type="spellStart"/>
      <w:r w:rsidR="00557FB3" w:rsidRPr="000204E7">
        <w:rPr>
          <w:b/>
          <w:color w:val="000000" w:themeColor="text1"/>
          <w:sz w:val="24"/>
          <w:szCs w:val="24"/>
        </w:rPr>
        <w:t>Django</w:t>
      </w:r>
      <w:proofErr w:type="spellEnd"/>
      <w:r w:rsidR="00557FB3" w:rsidRPr="000204E7">
        <w:rPr>
          <w:b/>
          <w:color w:val="000000" w:themeColor="text1"/>
          <w:sz w:val="24"/>
          <w:szCs w:val="24"/>
        </w:rPr>
        <w:t>-based web application</w:t>
      </w:r>
      <w:r w:rsidR="00557FB3" w:rsidRPr="000204E7">
        <w:rPr>
          <w:color w:val="000000" w:themeColor="text1"/>
          <w:sz w:val="24"/>
          <w:szCs w:val="24"/>
        </w:rPr>
        <w:t xml:space="preserve"> designed to assist users in detecting skin diseases by uploading images of their skin conditions. The system leverages a </w:t>
      </w:r>
      <w:r w:rsidR="00557FB3" w:rsidRPr="000204E7">
        <w:rPr>
          <w:b/>
          <w:color w:val="000000" w:themeColor="text1"/>
          <w:sz w:val="24"/>
          <w:szCs w:val="24"/>
        </w:rPr>
        <w:t>machine learning model</w:t>
      </w:r>
      <w:r>
        <w:rPr>
          <w:color w:val="000000" w:themeColor="text1"/>
          <w:sz w:val="24"/>
          <w:szCs w:val="24"/>
        </w:rPr>
        <w:t xml:space="preserve"> </w:t>
      </w:r>
      <w:r w:rsidR="00557FB3" w:rsidRPr="000204E7">
        <w:rPr>
          <w:color w:val="000000" w:themeColor="text1"/>
          <w:sz w:val="24"/>
          <w:szCs w:val="24"/>
        </w:rPr>
        <w:t xml:space="preserve">for accurate predictions, powered by the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API. Users can manage their profiles, view prediction history, and access detailed information about different skin diseases.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Features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User Authentication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register, log in, and log out.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Image Upload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upload images of their skin to receive predictions for possible skin diseases.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Machine Learning Integration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Utilizes the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API for disease classification.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Profile Management:</w:t>
      </w:r>
      <w:r w:rsidRPr="000204E7">
        <w:rPr>
          <w:color w:val="000000" w:themeColor="text1"/>
          <w:sz w:val="24"/>
          <w:szCs w:val="24"/>
        </w:rPr>
        <w:t xml:space="preserve"> Users can upload and update their profile picture and personal details.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Prediction History:</w:t>
      </w:r>
      <w:r w:rsidRPr="000204E7">
        <w:rPr>
          <w:color w:val="000000" w:themeColor="text1"/>
          <w:sz w:val="24"/>
          <w:szCs w:val="24"/>
        </w:rPr>
        <w:t xml:space="preserve"> Keeps a history of past predictions for easy access.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Disease Information:</w:t>
      </w:r>
      <w:r w:rsidRPr="000204E7">
        <w:rPr>
          <w:color w:val="000000" w:themeColor="text1"/>
          <w:sz w:val="24"/>
          <w:szCs w:val="24"/>
        </w:rPr>
        <w:t xml:space="preserve"> Displays detailed information about each predicted skin disease.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Setup and Installation</w:t>
      </w:r>
    </w:p>
    <w:p w:rsidR="00557FB3" w:rsidRPr="000204E7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204E7">
        <w:rPr>
          <w:rFonts w:ascii="Berlin Sans FB Demi" w:hAnsi="Berlin Sans FB Demi"/>
          <w:color w:val="000000" w:themeColor="text1"/>
          <w:sz w:val="28"/>
          <w:szCs w:val="32"/>
        </w:rPr>
        <w:t>P</w:t>
      </w:r>
      <w:r w:rsidRPr="000204E7">
        <w:rPr>
          <w:rFonts w:ascii="Berlin Sans FB Demi" w:hAnsi="Berlin Sans FB Demi"/>
          <w:b/>
          <w:color w:val="000000" w:themeColor="text1"/>
          <w:sz w:val="28"/>
          <w:szCs w:val="32"/>
        </w:rPr>
        <w:t>rerequisites</w:t>
      </w:r>
      <w:r w:rsidR="000204E7">
        <w:rPr>
          <w:rFonts w:ascii="Berlin Sans FB Demi" w:hAnsi="Berlin Sans FB Demi"/>
          <w:b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Before setting up the project, ensure yo</w:t>
      </w:r>
      <w:r w:rsidR="000204E7">
        <w:rPr>
          <w:color w:val="000000" w:themeColor="text1"/>
          <w:sz w:val="24"/>
          <w:szCs w:val="24"/>
        </w:rPr>
        <w:t>u have the following installed: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Python</w:t>
      </w:r>
      <w:r w:rsidRPr="000204E7">
        <w:rPr>
          <w:color w:val="000000" w:themeColor="text1"/>
          <w:sz w:val="24"/>
          <w:szCs w:val="24"/>
        </w:rPr>
        <w:t xml:space="preserve"> (version 3.8 or higher)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pip</w:t>
      </w:r>
      <w:r w:rsidRPr="000204E7">
        <w:rPr>
          <w:color w:val="000000" w:themeColor="text1"/>
          <w:sz w:val="24"/>
          <w:szCs w:val="24"/>
        </w:rPr>
        <w:t xml:space="preserve"> (Python package installer)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Virtual environment tool</w:t>
      </w:r>
      <w:r w:rsidRPr="000204E7">
        <w:rPr>
          <w:color w:val="000000" w:themeColor="text1"/>
          <w:sz w:val="24"/>
          <w:szCs w:val="24"/>
        </w:rPr>
        <w:t xml:space="preserve"> (optional but recommended)</w:t>
      </w:r>
    </w:p>
    <w:p w:rsidR="00557FB3" w:rsidRDefault="00557FB3" w:rsidP="00557FB3">
      <w:pPr>
        <w:rPr>
          <w:color w:val="000000" w:themeColor="text1"/>
        </w:rPr>
      </w:pPr>
    </w:p>
    <w:p w:rsidR="000204E7" w:rsidRPr="00557FB3" w:rsidRDefault="000204E7" w:rsidP="00557FB3">
      <w:pPr>
        <w:rPr>
          <w:color w:val="000000" w:themeColor="text1"/>
        </w:rPr>
      </w:pPr>
    </w:p>
    <w:p w:rsidR="00557FB3" w:rsidRPr="000204E7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204E7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Installation Steps</w:t>
      </w:r>
      <w:r w:rsidR="000204E7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0204E7" w:rsidRDefault="00557FB3" w:rsidP="00557FB3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Clone the repository:</w:t>
      </w:r>
    </w:p>
    <w:p w:rsidR="00557FB3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</w:t>
      </w:r>
      <w:r w:rsidR="00557FB3" w:rsidRPr="000204E7">
        <w:rPr>
          <w:b/>
          <w:color w:val="000000" w:themeColor="text1"/>
          <w:sz w:val="24"/>
          <w:szCs w:val="24"/>
        </w:rPr>
        <w:t>ash</w:t>
      </w:r>
      <w:r>
        <w:rPr>
          <w:b/>
          <w:color w:val="000000" w:themeColor="text1"/>
          <w:sz w:val="24"/>
          <w:szCs w:val="24"/>
        </w:rPr>
        <w:t xml:space="preserve">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0204E7">
        <w:rPr>
          <w:color w:val="000000" w:themeColor="text1"/>
          <w:sz w:val="24"/>
          <w:szCs w:val="24"/>
        </w:rPr>
        <w:t>git</w:t>
      </w:r>
      <w:proofErr w:type="spellEnd"/>
      <w:proofErr w:type="gramEnd"/>
      <w:r w:rsidRPr="000204E7">
        <w:rPr>
          <w:color w:val="000000" w:themeColor="text1"/>
          <w:sz w:val="24"/>
          <w:szCs w:val="24"/>
        </w:rPr>
        <w:t xml:space="preserve"> clone &lt;repository-</w:t>
      </w:r>
      <w:proofErr w:type="spellStart"/>
      <w:r w:rsidRPr="000204E7">
        <w:rPr>
          <w:color w:val="000000" w:themeColor="text1"/>
          <w:sz w:val="24"/>
          <w:szCs w:val="24"/>
        </w:rPr>
        <w:t>url</w:t>
      </w:r>
      <w:proofErr w:type="spellEnd"/>
      <w:r w:rsidRPr="000204E7">
        <w:rPr>
          <w:color w:val="000000" w:themeColor="text1"/>
          <w:sz w:val="24"/>
          <w:szCs w:val="24"/>
        </w:rPr>
        <w:t>&gt;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gramStart"/>
      <w:r>
        <w:rPr>
          <w:color w:val="000000" w:themeColor="text1"/>
          <w:sz w:val="24"/>
          <w:szCs w:val="24"/>
        </w:rPr>
        <w:t>cd</w:t>
      </w:r>
      <w:proofErr w:type="gramEnd"/>
      <w:r>
        <w:rPr>
          <w:color w:val="000000" w:themeColor="text1"/>
          <w:sz w:val="24"/>
          <w:szCs w:val="24"/>
        </w:rPr>
        <w:t xml:space="preserve"> skin-disease-detector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557FB3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Create and activate a virtual environment: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-m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source</w:t>
      </w:r>
      <w:proofErr w:type="gramEnd"/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 xml:space="preserve">/bin/activate  </w:t>
      </w:r>
      <w:r w:rsidRPr="000204E7">
        <w:rPr>
          <w:b/>
          <w:color w:val="000000" w:themeColor="text1"/>
          <w:sz w:val="24"/>
          <w:szCs w:val="24"/>
        </w:rPr>
        <w:t>On Windows:</w:t>
      </w:r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>\Scripts\activate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Install project dependencies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pip</w:t>
      </w:r>
      <w:proofErr w:type="gramEnd"/>
      <w:r w:rsidRPr="000204E7">
        <w:rPr>
          <w:color w:val="000000" w:themeColor="text1"/>
          <w:sz w:val="24"/>
          <w:szCs w:val="24"/>
        </w:rPr>
        <w:t xml:space="preserve"> install -r requirements.txt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Apply database migrations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migrate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 xml:space="preserve">Create a </w:t>
      </w:r>
      <w:proofErr w:type="spellStart"/>
      <w:r w:rsidRPr="000204E7">
        <w:rPr>
          <w:b/>
          <w:color w:val="000000" w:themeColor="text1"/>
          <w:sz w:val="24"/>
          <w:szCs w:val="24"/>
        </w:rPr>
        <w:t>superuser</w:t>
      </w:r>
      <w:proofErr w:type="spellEnd"/>
      <w:r w:rsidR="00557FB3" w:rsidRPr="000204E7">
        <w:rPr>
          <w:b/>
          <w:color w:val="000000" w:themeColor="text1"/>
          <w:sz w:val="24"/>
          <w:szCs w:val="24"/>
        </w:rPr>
        <w:t xml:space="preserve"> (optional, for admin access):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</w:t>
      </w:r>
      <w:proofErr w:type="spellStart"/>
      <w:r w:rsidRPr="000204E7">
        <w:rPr>
          <w:color w:val="000000" w:themeColor="text1"/>
          <w:sz w:val="24"/>
          <w:szCs w:val="24"/>
        </w:rPr>
        <w:t>createsuperuser</w:t>
      </w:r>
      <w:proofErr w:type="spellEnd"/>
    </w:p>
    <w:p w:rsidR="00557FB3" w:rsidRDefault="00557FB3" w:rsidP="00557FB3">
      <w:pPr>
        <w:rPr>
          <w:color w:val="000000" w:themeColor="text1"/>
        </w:rPr>
      </w:pPr>
    </w:p>
    <w:p w:rsidR="000204E7" w:rsidRDefault="000204E7" w:rsidP="00557FB3">
      <w:pPr>
        <w:rPr>
          <w:color w:val="000000" w:themeColor="text1"/>
        </w:rPr>
      </w:pPr>
    </w:p>
    <w:p w:rsidR="000204E7" w:rsidRPr="00557FB3" w:rsidRDefault="000204E7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lastRenderedPageBreak/>
        <w:t>Run the development server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</w:t>
      </w:r>
      <w:proofErr w:type="spellStart"/>
      <w:r w:rsidRPr="000204E7">
        <w:rPr>
          <w:color w:val="000000" w:themeColor="text1"/>
          <w:sz w:val="24"/>
          <w:szCs w:val="24"/>
        </w:rPr>
        <w:t>runserver</w:t>
      </w:r>
      <w:proofErr w:type="spellEnd"/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Access the application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Open your browser and visit [http://127.0.0.1:8000/</w:t>
      </w:r>
      <w:proofErr w:type="gramStart"/>
      <w:r w:rsidRPr="000204E7">
        <w:rPr>
          <w:color w:val="000000" w:themeColor="text1"/>
          <w:sz w:val="24"/>
          <w:szCs w:val="24"/>
        </w:rPr>
        <w:t>](</w:t>
      </w:r>
      <w:proofErr w:type="gramEnd"/>
      <w:r w:rsidRPr="000204E7">
        <w:rPr>
          <w:color w:val="000000" w:themeColor="text1"/>
          <w:sz w:val="24"/>
          <w:szCs w:val="24"/>
        </w:rPr>
        <w:t>http://127.0.0.1:8000/).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0371DE">
        <w:rPr>
          <w:rFonts w:ascii="Berlin Sans FB Demi" w:hAnsi="Berlin Sans FB Demi"/>
          <w:color w:val="000000" w:themeColor="text1"/>
          <w:sz w:val="32"/>
          <w:szCs w:val="32"/>
        </w:rPr>
        <w:t>Usage</w:t>
      </w: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User Registration and Login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371DE" w:rsidRDefault="000371DE" w:rsidP="000371DE">
      <w:pPr>
        <w:pStyle w:val="ListParagraph"/>
        <w:numPr>
          <w:ilvl w:val="0"/>
          <w:numId w:val="28"/>
        </w:numPr>
        <w:rPr>
          <w:b/>
          <w:color w:val="000000" w:themeColor="text1"/>
          <w:sz w:val="24"/>
          <w:szCs w:val="24"/>
        </w:rPr>
      </w:pPr>
      <w:r w:rsidRPr="000371DE">
        <w:rPr>
          <w:b/>
          <w:color w:val="000000" w:themeColor="text1"/>
          <w:sz w:val="24"/>
          <w:szCs w:val="24"/>
        </w:rPr>
        <w:t>Register a New User</w:t>
      </w:r>
      <w:r w:rsidR="00557FB3" w:rsidRPr="000371DE">
        <w:rPr>
          <w:b/>
          <w:color w:val="000000" w:themeColor="text1"/>
          <w:sz w:val="24"/>
          <w:szCs w:val="24"/>
        </w:rPr>
        <w:t xml:space="preserve">: 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Navigate to the registration page to create a new user account. Fill in the required details, including a</w:t>
      </w:r>
      <w:r w:rsidR="000371DE">
        <w:rPr>
          <w:color w:val="000000" w:themeColor="text1"/>
          <w:sz w:val="24"/>
          <w:szCs w:val="24"/>
        </w:rPr>
        <w:t xml:space="preserve"> username, password, and email.</w:t>
      </w:r>
    </w:p>
    <w:p w:rsidR="00557FB3" w:rsidRPr="000371DE" w:rsidRDefault="000371DE" w:rsidP="000371DE">
      <w:pPr>
        <w:pStyle w:val="ListParagraph"/>
        <w:numPr>
          <w:ilvl w:val="0"/>
          <w:numId w:val="2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Login</w:t>
      </w:r>
      <w:r w:rsidR="00557FB3" w:rsidRPr="000371DE">
        <w:rPr>
          <w:b/>
          <w:color w:val="000000" w:themeColor="text1"/>
          <w:sz w:val="24"/>
          <w:szCs w:val="24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Once registered, log in using your credentials to access the prediction feature.</w:t>
      </w:r>
      <w:proofErr w:type="gramEnd"/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Upload Image for Prediction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>Afte</w:t>
      </w:r>
      <w:r w:rsidR="000371DE" w:rsidRPr="000371DE">
        <w:rPr>
          <w:color w:val="000000" w:themeColor="text1"/>
          <w:sz w:val="24"/>
          <w:szCs w:val="24"/>
        </w:rPr>
        <w:t xml:space="preserve">r logging in, navigate to the </w:t>
      </w:r>
      <w:r w:rsidRPr="000371DE">
        <w:rPr>
          <w:b/>
          <w:color w:val="000000" w:themeColor="text1"/>
          <w:sz w:val="24"/>
          <w:szCs w:val="24"/>
        </w:rPr>
        <w:t>Upload Imag</w:t>
      </w:r>
      <w:r w:rsidR="000371DE" w:rsidRPr="000371DE">
        <w:rPr>
          <w:b/>
          <w:color w:val="000000" w:themeColor="text1"/>
          <w:sz w:val="24"/>
          <w:szCs w:val="24"/>
        </w:rPr>
        <w:t>e</w:t>
      </w:r>
      <w:r w:rsidRPr="000371DE">
        <w:rPr>
          <w:color w:val="000000" w:themeColor="text1"/>
          <w:sz w:val="24"/>
          <w:szCs w:val="24"/>
        </w:rPr>
        <w:t xml:space="preserve"> page.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>Choose an image of your skin condition and submit it.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 xml:space="preserve">The application will use the </w:t>
      </w:r>
      <w:proofErr w:type="spellStart"/>
      <w:r w:rsidRPr="000371DE">
        <w:rPr>
          <w:color w:val="000000" w:themeColor="text1"/>
          <w:sz w:val="24"/>
          <w:szCs w:val="24"/>
        </w:rPr>
        <w:t>Roboflow</w:t>
      </w:r>
      <w:proofErr w:type="spellEnd"/>
      <w:r w:rsidRPr="000371DE">
        <w:rPr>
          <w:color w:val="000000" w:themeColor="text1"/>
          <w:sz w:val="24"/>
          <w:szCs w:val="24"/>
        </w:rPr>
        <w:t xml:space="preserve"> API to predict possible diseases based on the image.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View Prediction Results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Once the image is uploaded and processed, the predicted skin disease will be displayed with the confidence score.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Additional information about the disease, such as causes, symptoms, and treatment options, will also be available.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User Profile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You can access your profile page to view and update personal information, such as your profile picture and email address.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>
        <w:rPr>
          <w:rFonts w:ascii="Berlin Sans FB Demi" w:hAnsi="Berlin Sans FB Demi"/>
          <w:color w:val="000000" w:themeColor="text1"/>
          <w:sz w:val="28"/>
          <w:szCs w:val="32"/>
        </w:rPr>
        <w:t>Prediction History: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View your previous upl</w:t>
      </w:r>
      <w:r w:rsidR="003F27B5" w:rsidRPr="003F27B5">
        <w:rPr>
          <w:color w:val="000000" w:themeColor="text1"/>
          <w:sz w:val="24"/>
          <w:szCs w:val="24"/>
        </w:rPr>
        <w:t xml:space="preserve">oads and their results on the </w:t>
      </w:r>
      <w:r w:rsidRPr="003F27B5">
        <w:rPr>
          <w:b/>
          <w:color w:val="000000" w:themeColor="text1"/>
          <w:sz w:val="24"/>
          <w:szCs w:val="24"/>
        </w:rPr>
        <w:t>History</w:t>
      </w:r>
      <w:r w:rsidRPr="003F27B5">
        <w:rPr>
          <w:color w:val="000000" w:themeColor="text1"/>
          <w:sz w:val="24"/>
          <w:szCs w:val="24"/>
        </w:rPr>
        <w:t xml:space="preserve"> page.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Disease Information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 xml:space="preserve">The app provides detailed data about various skin diseases, such as </w:t>
      </w:r>
      <w:r w:rsidRPr="003F27B5">
        <w:rPr>
          <w:b/>
          <w:color w:val="000000" w:themeColor="text1"/>
          <w:sz w:val="24"/>
          <w:szCs w:val="24"/>
        </w:rPr>
        <w:t>Chickenpox</w:t>
      </w:r>
      <w:r w:rsidR="003F27B5" w:rsidRPr="003F27B5">
        <w:rPr>
          <w:color w:val="000000" w:themeColor="text1"/>
          <w:sz w:val="24"/>
          <w:szCs w:val="24"/>
        </w:rPr>
        <w:t xml:space="preserve">, </w:t>
      </w:r>
      <w:r w:rsidRPr="003F27B5">
        <w:rPr>
          <w:b/>
          <w:color w:val="000000" w:themeColor="text1"/>
          <w:sz w:val="24"/>
          <w:szCs w:val="24"/>
        </w:rPr>
        <w:t>Measles</w:t>
      </w:r>
      <w:r w:rsidRPr="003F27B5">
        <w:rPr>
          <w:color w:val="000000" w:themeColor="text1"/>
          <w:sz w:val="24"/>
          <w:szCs w:val="24"/>
        </w:rPr>
        <w:t xml:space="preserve">, </w:t>
      </w:r>
      <w:proofErr w:type="spellStart"/>
      <w:r w:rsidRPr="003F27B5">
        <w:rPr>
          <w:b/>
          <w:color w:val="000000" w:themeColor="text1"/>
          <w:sz w:val="24"/>
          <w:szCs w:val="24"/>
        </w:rPr>
        <w:t>Monkeypox</w:t>
      </w:r>
      <w:proofErr w:type="spellEnd"/>
      <w:r w:rsidRPr="003F27B5">
        <w:rPr>
          <w:color w:val="000000" w:themeColor="text1"/>
          <w:sz w:val="24"/>
          <w:szCs w:val="24"/>
        </w:rPr>
        <w:t xml:space="preserve">, </w:t>
      </w:r>
      <w:r w:rsidR="003F27B5" w:rsidRPr="003F27B5">
        <w:rPr>
          <w:b/>
          <w:color w:val="000000" w:themeColor="text1"/>
          <w:sz w:val="24"/>
          <w:szCs w:val="24"/>
        </w:rPr>
        <w:t>etc.</w:t>
      </w:r>
    </w:p>
    <w:p w:rsidR="003F27B5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3F27B5">
        <w:rPr>
          <w:rFonts w:ascii="Berlin Sans FB Demi" w:hAnsi="Berlin Sans FB Demi"/>
          <w:color w:val="000000" w:themeColor="text1"/>
          <w:sz w:val="32"/>
          <w:szCs w:val="32"/>
        </w:rPr>
        <w:t>Main Components</w:t>
      </w: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Models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Profile:</w:t>
      </w:r>
      <w:r w:rsidRPr="000204E7">
        <w:rPr>
          <w:color w:val="000000" w:themeColor="text1"/>
          <w:sz w:val="24"/>
          <w:szCs w:val="24"/>
        </w:rPr>
        <w:t xml:space="preserve"> Extends the built-in `User` model to add an optional profile picture.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proofErr w:type="spellStart"/>
      <w:r w:rsidRPr="003F27B5">
        <w:rPr>
          <w:b/>
          <w:color w:val="000000" w:themeColor="text1"/>
          <w:sz w:val="24"/>
          <w:szCs w:val="24"/>
        </w:rPr>
        <w:t>SkinImage</w:t>
      </w:r>
      <w:proofErr w:type="spellEnd"/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Stores uploaded skin images associated with user predictions.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proofErr w:type="spellStart"/>
      <w:r w:rsidRPr="003F27B5">
        <w:rPr>
          <w:b/>
          <w:color w:val="000000" w:themeColor="text1"/>
          <w:sz w:val="24"/>
          <w:szCs w:val="24"/>
        </w:rPr>
        <w:t>SkinPrediction</w:t>
      </w:r>
      <w:proofErr w:type="spellEnd"/>
      <w:r w:rsidRPr="003F27B5">
        <w:rPr>
          <w:b/>
          <w:color w:val="000000" w:themeColor="text1"/>
          <w:sz w:val="24"/>
          <w:szCs w:val="24"/>
        </w:rPr>
        <w:t>:</w:t>
      </w:r>
      <w:r w:rsidRPr="000204E7">
        <w:rPr>
          <w:color w:val="000000" w:themeColor="text1"/>
          <w:sz w:val="24"/>
          <w:szCs w:val="24"/>
        </w:rPr>
        <w:t xml:space="preserve"> Stores the prediction results for each uploaded image, linked to the user.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Views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User Authentication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Handles user registration, login, and logout.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Image Upload and Prediction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Allows users to upload skin images and get predictions from the machine learning model.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 Management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view and edit their profile information.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Prediction History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Displays a list of past predictions for each user.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Disease Information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Provides detailed disease descriptions based on prediction results.</w:t>
      </w: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Forms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User Registration and Login Forms:</w:t>
      </w:r>
      <w:r w:rsidRPr="000204E7">
        <w:rPr>
          <w:color w:val="000000" w:themeColor="text1"/>
          <w:sz w:val="24"/>
          <w:szCs w:val="24"/>
        </w:rPr>
        <w:t xml:space="preserve"> Handle user input for registration and login.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 Update Form:</w:t>
      </w:r>
      <w:r w:rsidRPr="000204E7">
        <w:rPr>
          <w:color w:val="000000" w:themeColor="text1"/>
          <w:sz w:val="24"/>
          <w:szCs w:val="24"/>
        </w:rPr>
        <w:t xml:space="preserve"> Allows users to update their profile picture and details.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Image Upload and Prediction Form:</w:t>
      </w:r>
      <w:r w:rsidRPr="000204E7">
        <w:rPr>
          <w:color w:val="000000" w:themeColor="text1"/>
          <w:sz w:val="24"/>
          <w:szCs w:val="24"/>
        </w:rPr>
        <w:t xml:space="preserve"> Handles image submission for disease detection.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Templates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Templates located in the `detection/templates/detection/` </w:t>
      </w:r>
      <w:proofErr w:type="gramStart"/>
      <w:r w:rsidRPr="000204E7">
        <w:rPr>
          <w:color w:val="000000" w:themeColor="text1"/>
          <w:sz w:val="24"/>
          <w:szCs w:val="24"/>
        </w:rPr>
        <w:t>directory render</w:t>
      </w:r>
      <w:proofErr w:type="gramEnd"/>
      <w:r w:rsidRPr="000204E7">
        <w:rPr>
          <w:color w:val="000000" w:themeColor="text1"/>
          <w:sz w:val="24"/>
          <w:szCs w:val="24"/>
        </w:rPr>
        <w:t xml:space="preserve"> the user interfac</w:t>
      </w:r>
      <w:r w:rsidR="003F27B5">
        <w:rPr>
          <w:color w:val="000000" w:themeColor="text1"/>
          <w:sz w:val="24"/>
          <w:szCs w:val="24"/>
        </w:rPr>
        <w:t>e for various pages, including: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Login/Registration Pages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Profile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Image Upload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Prediction Results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History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Disease Information Pages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Static Files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Located in `detection/static/`, these files include </w:t>
      </w:r>
      <w:proofErr w:type="spellStart"/>
      <w:r w:rsidRPr="000204E7">
        <w:rPr>
          <w:color w:val="000000" w:themeColor="text1"/>
          <w:sz w:val="24"/>
          <w:szCs w:val="24"/>
        </w:rPr>
        <w:t>stylesheets</w:t>
      </w:r>
      <w:proofErr w:type="spellEnd"/>
      <w:r w:rsidRPr="000204E7">
        <w:rPr>
          <w:color w:val="000000" w:themeColor="text1"/>
          <w:sz w:val="24"/>
          <w:szCs w:val="24"/>
        </w:rPr>
        <w:t xml:space="preserve"> (CSS), JavaScript files, and i</w:t>
      </w:r>
      <w:r w:rsidR="003F27B5">
        <w:rPr>
          <w:color w:val="000000" w:themeColor="text1"/>
          <w:sz w:val="24"/>
          <w:szCs w:val="24"/>
        </w:rPr>
        <w:t>mages used for the frontend UI.</w:t>
      </w:r>
    </w:p>
    <w:p w:rsidR="003F27B5" w:rsidRPr="000204E7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3F27B5">
        <w:rPr>
          <w:rFonts w:ascii="Berlin Sans FB Demi" w:hAnsi="Berlin Sans FB Demi"/>
          <w:color w:val="000000" w:themeColor="text1"/>
          <w:sz w:val="32"/>
          <w:szCs w:val="32"/>
        </w:rPr>
        <w:t>Running Tests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To run the </w:t>
      </w:r>
      <w:proofErr w:type="spellStart"/>
      <w:r w:rsidRPr="000204E7">
        <w:rPr>
          <w:color w:val="000000" w:themeColor="text1"/>
          <w:sz w:val="24"/>
          <w:szCs w:val="24"/>
        </w:rPr>
        <w:t>Django</w:t>
      </w:r>
      <w:proofErr w:type="spellEnd"/>
      <w:r w:rsidRPr="000204E7">
        <w:rPr>
          <w:color w:val="000000" w:themeColor="text1"/>
          <w:sz w:val="24"/>
          <w:szCs w:val="24"/>
        </w:rPr>
        <w:t xml:space="preserve"> test suite and ensure everything is functioning as expected, use the following command:</w:t>
      </w:r>
    </w:p>
    <w:p w:rsidR="003F27B5" w:rsidRDefault="003F27B5" w:rsidP="003F27B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Bash --&gt;</w:t>
      </w:r>
    </w:p>
    <w:p w:rsidR="000522C7" w:rsidRDefault="00557FB3" w:rsidP="00557FB3">
      <w:pPr>
        <w:rPr>
          <w:color w:val="000000" w:themeColor="text1"/>
          <w:sz w:val="24"/>
          <w:szCs w:val="24"/>
        </w:rPr>
      </w:pP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test</w:t>
      </w:r>
    </w:p>
    <w:p w:rsidR="000522C7" w:rsidRPr="000204E7" w:rsidRDefault="000522C7" w:rsidP="00557FB3">
      <w:pPr>
        <w:rPr>
          <w:color w:val="000000" w:themeColor="text1"/>
          <w:sz w:val="24"/>
          <w:szCs w:val="24"/>
        </w:rPr>
      </w:pPr>
    </w:p>
    <w:p w:rsidR="000522C7" w:rsidRDefault="000522C7" w:rsidP="000522C7">
      <w:pPr>
        <w:rPr>
          <w:color w:val="000000" w:themeColor="text1"/>
          <w:sz w:val="24"/>
          <w:szCs w:val="24"/>
        </w:rPr>
      </w:pPr>
      <w:r>
        <w:rPr>
          <w:rFonts w:ascii="Berlin Sans FB Demi" w:hAnsi="Berlin Sans FB Demi"/>
          <w:color w:val="000000" w:themeColor="text1"/>
          <w:sz w:val="28"/>
          <w:szCs w:val="32"/>
        </w:rPr>
        <w:t>Project Structure</w:t>
      </w:r>
    </w:p>
    <w:p w:rsidR="000522C7" w:rsidRDefault="000522C7" w:rsidP="00052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Here's a breakdown of the project structure: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proofErr w:type="gramStart"/>
      <w:r w:rsidRPr="000522C7">
        <w:rPr>
          <w:color w:val="000000" w:themeColor="text1"/>
          <w:sz w:val="16"/>
          <w:szCs w:val="16"/>
        </w:rPr>
        <w:lastRenderedPageBreak/>
        <w:t>skin-disease-detector</w:t>
      </w:r>
      <w:proofErr w:type="gramEnd"/>
      <w:r w:rsidRPr="000522C7">
        <w:rPr>
          <w:color w:val="000000" w:themeColor="text1"/>
          <w:sz w:val="16"/>
          <w:szCs w:val="16"/>
        </w:rPr>
        <w:t>/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gramStart"/>
      <w:r w:rsidRPr="000522C7">
        <w:rPr>
          <w:color w:val="000000" w:themeColor="text1"/>
          <w:sz w:val="16"/>
          <w:szCs w:val="16"/>
        </w:rPr>
        <w:t>detection</w:t>
      </w:r>
      <w:proofErr w:type="gramEnd"/>
      <w:r w:rsidRPr="000522C7">
        <w:rPr>
          <w:color w:val="000000" w:themeColor="text1"/>
          <w:sz w:val="16"/>
          <w:szCs w:val="16"/>
        </w:rPr>
        <w:t xml:space="preserve">/                </w:t>
      </w:r>
      <w:r w:rsidRPr="00852BB5">
        <w:rPr>
          <w:b/>
          <w:color w:val="000000" w:themeColor="text1"/>
          <w:sz w:val="16"/>
          <w:szCs w:val="16"/>
        </w:rPr>
        <w:t xml:space="preserve"># Main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app for skin disease detection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migrations/           </w:t>
      </w:r>
      <w:r w:rsidRPr="00852BB5">
        <w:rPr>
          <w:b/>
          <w:color w:val="000000" w:themeColor="text1"/>
          <w:sz w:val="16"/>
          <w:szCs w:val="16"/>
        </w:rPr>
        <w:t># Database migration files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static/      </w:t>
      </w:r>
      <w:r w:rsidRPr="00852BB5">
        <w:rPr>
          <w:b/>
          <w:color w:val="000000" w:themeColor="text1"/>
          <w:sz w:val="16"/>
          <w:szCs w:val="16"/>
        </w:rPr>
        <w:t xml:space="preserve">       </w:t>
      </w:r>
      <w:r w:rsidRPr="000522C7">
        <w:rPr>
          <w:color w:val="000000" w:themeColor="text1"/>
          <w:sz w:val="16"/>
          <w:szCs w:val="16"/>
        </w:rPr>
        <w:t xml:space="preserve">  </w:t>
      </w:r>
      <w:r w:rsidRPr="00852BB5">
        <w:rPr>
          <w:b/>
          <w:color w:val="000000" w:themeColor="text1"/>
          <w:sz w:val="16"/>
          <w:szCs w:val="16"/>
        </w:rPr>
        <w:t># Static files (CSS, images, JavaScript)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templates/            </w:t>
      </w:r>
      <w:r w:rsidRPr="00852BB5">
        <w:rPr>
          <w:b/>
          <w:color w:val="000000" w:themeColor="text1"/>
          <w:sz w:val="16"/>
          <w:szCs w:val="16"/>
        </w:rPr>
        <w:t># HTML templates for rendering views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r w:rsidRPr="000522C7">
        <w:rPr>
          <w:color w:val="000000" w:themeColor="text1"/>
          <w:sz w:val="16"/>
          <w:szCs w:val="16"/>
        </w:rPr>
        <w:t>templatetags</w:t>
      </w:r>
      <w:proofErr w:type="spellEnd"/>
      <w:r w:rsidRPr="000522C7">
        <w:rPr>
          <w:color w:val="000000" w:themeColor="text1"/>
          <w:sz w:val="16"/>
          <w:szCs w:val="16"/>
        </w:rPr>
        <w:t xml:space="preserve">/         </w:t>
      </w:r>
      <w:r w:rsidRPr="00852BB5">
        <w:rPr>
          <w:b/>
          <w:color w:val="000000" w:themeColor="text1"/>
          <w:sz w:val="16"/>
          <w:szCs w:val="16"/>
        </w:rPr>
        <w:t># Custom template tags for advanced functionality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admin.py              </w:t>
      </w:r>
      <w:r w:rsidRPr="00852BB5">
        <w:rPr>
          <w:b/>
          <w:color w:val="000000" w:themeColor="text1"/>
          <w:sz w:val="16"/>
          <w:szCs w:val="16"/>
        </w:rPr>
        <w:t xml:space="preserve"># Configuration for the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admin panel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apps.py               </w:t>
      </w:r>
      <w:r w:rsidRPr="00852BB5">
        <w:rPr>
          <w:b/>
          <w:color w:val="000000" w:themeColor="text1"/>
          <w:sz w:val="16"/>
          <w:szCs w:val="16"/>
        </w:rPr>
        <w:t># App configuration settings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disease_data.py       </w:t>
      </w:r>
      <w:r w:rsidRPr="00852BB5">
        <w:rPr>
          <w:b/>
          <w:color w:val="000000" w:themeColor="text1"/>
          <w:sz w:val="16"/>
          <w:szCs w:val="16"/>
        </w:rPr>
        <w:t># Data about various diseases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forms.py              </w:t>
      </w:r>
      <w:r w:rsidRPr="00852BB5">
        <w:rPr>
          <w:b/>
          <w:color w:val="000000" w:themeColor="text1"/>
          <w:sz w:val="16"/>
          <w:szCs w:val="16"/>
        </w:rPr>
        <w:t># User input forms (registration, image upload)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models.py             </w:t>
      </w:r>
      <w:r w:rsidRPr="00852BB5">
        <w:rPr>
          <w:b/>
          <w:color w:val="000000" w:themeColor="text1"/>
          <w:sz w:val="16"/>
          <w:szCs w:val="16"/>
        </w:rPr>
        <w:t># Database models for user profiles, image uploads, and predictions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signals.py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signals for events like user profile updates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tests.py              </w:t>
      </w:r>
      <w:r w:rsidRPr="00852BB5">
        <w:rPr>
          <w:b/>
          <w:color w:val="000000" w:themeColor="text1"/>
          <w:sz w:val="16"/>
          <w:szCs w:val="16"/>
        </w:rPr>
        <w:t># Unit tests to ensure functionality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urls.py               </w:t>
      </w:r>
      <w:r w:rsidRPr="00852BB5">
        <w:rPr>
          <w:b/>
          <w:color w:val="000000" w:themeColor="text1"/>
          <w:sz w:val="16"/>
          <w:szCs w:val="16"/>
        </w:rPr>
        <w:t># URL routing for the app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views.py              </w:t>
      </w:r>
      <w:r w:rsidRPr="00852BB5">
        <w:rPr>
          <w:b/>
          <w:color w:val="000000" w:themeColor="text1"/>
          <w:sz w:val="16"/>
          <w:szCs w:val="16"/>
        </w:rPr>
        <w:t># View functions for handling requests and responses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gramStart"/>
      <w:r w:rsidRPr="000522C7">
        <w:rPr>
          <w:color w:val="000000" w:themeColor="text1"/>
          <w:sz w:val="16"/>
          <w:szCs w:val="16"/>
        </w:rPr>
        <w:t>media</w:t>
      </w:r>
      <w:proofErr w:type="gramEnd"/>
      <w:r w:rsidRPr="000522C7">
        <w:rPr>
          <w:color w:val="000000" w:themeColor="text1"/>
          <w:sz w:val="16"/>
          <w:szCs w:val="16"/>
        </w:rPr>
        <w:t xml:space="preserve">/                   </w:t>
      </w:r>
      <w:r w:rsidRPr="00852BB5">
        <w:rPr>
          <w:b/>
          <w:color w:val="000000" w:themeColor="text1"/>
          <w:sz w:val="16"/>
          <w:szCs w:val="16"/>
        </w:rPr>
        <w:t xml:space="preserve"> # Uploaded media files (profile pictures, skin images)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0522C7">
        <w:rPr>
          <w:color w:val="000000" w:themeColor="text1"/>
          <w:sz w:val="16"/>
          <w:szCs w:val="16"/>
        </w:rPr>
        <w:t>skindetector</w:t>
      </w:r>
      <w:proofErr w:type="spellEnd"/>
      <w:proofErr w:type="gramEnd"/>
      <w:r w:rsidRPr="000522C7">
        <w:rPr>
          <w:color w:val="000000" w:themeColor="text1"/>
          <w:sz w:val="16"/>
          <w:szCs w:val="16"/>
        </w:rPr>
        <w:t xml:space="preserve">/             </w:t>
      </w:r>
      <w:r w:rsidRPr="00852BB5">
        <w:rPr>
          <w:b/>
          <w:color w:val="000000" w:themeColor="text1"/>
          <w:sz w:val="16"/>
          <w:szCs w:val="16"/>
        </w:rPr>
        <w:t># Project-level configuration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__init__.py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asgi.py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settings.py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project settings and configuration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urls.py               </w:t>
      </w:r>
      <w:r w:rsidRPr="00852BB5">
        <w:rPr>
          <w:b/>
          <w:color w:val="000000" w:themeColor="text1"/>
          <w:sz w:val="16"/>
          <w:szCs w:val="16"/>
        </w:rPr>
        <w:t># Project-level URL routing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wsgi.py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manage.py     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management script for running commands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requirements.txt          </w:t>
      </w:r>
      <w:r w:rsidRPr="00852BB5">
        <w:rPr>
          <w:b/>
          <w:color w:val="000000" w:themeColor="text1"/>
          <w:sz w:val="16"/>
          <w:szCs w:val="16"/>
        </w:rPr>
        <w:t># List of project dependencies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README.md     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gramStart"/>
      <w:r w:rsidRPr="00852BB5">
        <w:rPr>
          <w:b/>
          <w:color w:val="000000" w:themeColor="text1"/>
          <w:sz w:val="16"/>
          <w:szCs w:val="16"/>
        </w:rPr>
        <w:t>This</w:t>
      </w:r>
      <w:proofErr w:type="gramEnd"/>
      <w:r w:rsidRPr="00852BB5">
        <w:rPr>
          <w:b/>
          <w:color w:val="000000" w:themeColor="text1"/>
          <w:sz w:val="16"/>
          <w:szCs w:val="16"/>
        </w:rPr>
        <w:t xml:space="preserve"> documentation file</w:t>
      </w:r>
    </w:p>
    <w:p w:rsidR="000522C7" w:rsidRPr="00852BB5" w:rsidRDefault="000522C7" w:rsidP="00557FB3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r w:rsidRPr="000522C7">
        <w:rPr>
          <w:color w:val="000000" w:themeColor="text1"/>
          <w:sz w:val="16"/>
          <w:szCs w:val="16"/>
        </w:rPr>
        <w:t>roboflow_response.json</w:t>
      </w:r>
      <w:proofErr w:type="spellEnd"/>
      <w:r w:rsidRPr="000522C7">
        <w:rPr>
          <w:color w:val="000000" w:themeColor="text1"/>
          <w:sz w:val="16"/>
          <w:szCs w:val="16"/>
        </w:rPr>
        <w:t xml:space="preserve">    </w:t>
      </w:r>
      <w:r w:rsidRPr="00852BB5">
        <w:rPr>
          <w:b/>
          <w:color w:val="000000" w:themeColor="text1"/>
          <w:sz w:val="16"/>
          <w:szCs w:val="16"/>
        </w:rPr>
        <w:t xml:space="preserve"># Example response from </w:t>
      </w:r>
      <w:proofErr w:type="spellStart"/>
      <w:r w:rsidRPr="00852BB5">
        <w:rPr>
          <w:b/>
          <w:color w:val="000000" w:themeColor="text1"/>
          <w:sz w:val="16"/>
          <w:szCs w:val="16"/>
        </w:rPr>
        <w:t>Roboflow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API (for testing</w:t>
      </w:r>
      <w:proofErr w:type="gramStart"/>
      <w:r w:rsidRPr="00852BB5">
        <w:rPr>
          <w:b/>
          <w:color w:val="000000" w:themeColor="text1"/>
          <w:sz w:val="16"/>
          <w:szCs w:val="16"/>
        </w:rPr>
        <w:t>)</w:t>
      </w:r>
      <w:r w:rsidR="0010403A">
        <w:rPr>
          <w:b/>
          <w:color w:val="000000" w:themeColor="text1"/>
          <w:sz w:val="16"/>
          <w:szCs w:val="16"/>
        </w:rPr>
        <w:t>p</w:t>
      </w:r>
      <w:proofErr w:type="gramEnd"/>
    </w:p>
    <w:p w:rsidR="00557FB3" w:rsidRPr="000522C7" w:rsidRDefault="003F27B5" w:rsidP="00557FB3">
      <w:pPr>
        <w:rPr>
          <w:color w:val="000000" w:themeColor="text1"/>
          <w:sz w:val="16"/>
          <w:szCs w:val="16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lastRenderedPageBreak/>
        <w:t>Extending the Project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Here are some ways you can extend th</w:t>
      </w:r>
      <w:r w:rsidR="003F27B5">
        <w:rPr>
          <w:color w:val="000000" w:themeColor="text1"/>
          <w:sz w:val="24"/>
          <w:szCs w:val="24"/>
        </w:rPr>
        <w:t>e functionality of the project: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Add New Disease Data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Add more diseases and their respective information in `detection/disease_data.py`.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Enhanc</w:t>
      </w:r>
      <w:r w:rsidR="003F27B5" w:rsidRPr="003F27B5">
        <w:rPr>
          <w:b/>
          <w:color w:val="000000" w:themeColor="text1"/>
          <w:sz w:val="24"/>
          <w:szCs w:val="24"/>
        </w:rPr>
        <w:t>e Machine Learning Integration</w:t>
      </w:r>
      <w:r w:rsidRPr="003F27B5">
        <w:rPr>
          <w:b/>
          <w:color w:val="000000" w:themeColor="text1"/>
          <w:sz w:val="24"/>
          <w:szCs w:val="24"/>
        </w:rPr>
        <w:t>:</w:t>
      </w:r>
      <w:r w:rsidRPr="000204E7">
        <w:rPr>
          <w:color w:val="000000" w:themeColor="text1"/>
          <w:sz w:val="24"/>
          <w:szCs w:val="24"/>
        </w:rPr>
        <w:t xml:space="preserve"> Improve how the app interacts with the </w:t>
      </w:r>
      <w:proofErr w:type="spellStart"/>
      <w:r w:rsidRPr="000204E7">
        <w:rPr>
          <w:color w:val="000000" w:themeColor="text1"/>
          <w:sz w:val="24"/>
          <w:szCs w:val="24"/>
        </w:rPr>
        <w:t>Roboflow</w:t>
      </w:r>
      <w:proofErr w:type="spellEnd"/>
      <w:r w:rsidRPr="000204E7">
        <w:rPr>
          <w:color w:val="000000" w:themeColor="text1"/>
          <w:sz w:val="24"/>
          <w:szCs w:val="24"/>
        </w:rPr>
        <w:t xml:space="preserve"> API by updating the model in `detection/views.py`.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UI Customization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Modify templates and static files to improve the user interface.</w:t>
      </w:r>
    </w:p>
    <w:p w:rsidR="003F27B5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Add More Tests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Write additional unit tests in `detection/test</w:t>
      </w:r>
      <w:r>
        <w:rPr>
          <w:color w:val="000000" w:themeColor="text1"/>
          <w:sz w:val="24"/>
          <w:szCs w:val="24"/>
        </w:rPr>
        <w:t>s.py` to improve test coverage.</w:t>
      </w:r>
    </w:p>
    <w:p w:rsidR="003F27B5" w:rsidRPr="000204E7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Contributing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We welcome contributions to this project! If you have ideas for new fea</w:t>
      </w:r>
      <w:r w:rsidR="000522C7">
        <w:rPr>
          <w:color w:val="000000" w:themeColor="text1"/>
          <w:sz w:val="24"/>
          <w:szCs w:val="24"/>
        </w:rPr>
        <w:t xml:space="preserve">tures or improvements, please </w:t>
      </w:r>
      <w:r w:rsidRPr="000522C7">
        <w:rPr>
          <w:b/>
          <w:color w:val="000000" w:themeColor="text1"/>
          <w:sz w:val="24"/>
          <w:szCs w:val="24"/>
        </w:rPr>
        <w:t>fork</w:t>
      </w:r>
      <w:r w:rsidR="000522C7">
        <w:rPr>
          <w:color w:val="000000" w:themeColor="text1"/>
          <w:sz w:val="24"/>
          <w:szCs w:val="24"/>
        </w:rPr>
        <w:t xml:space="preserve"> the repository and submit a </w:t>
      </w:r>
      <w:r w:rsidRPr="000522C7">
        <w:rPr>
          <w:b/>
          <w:color w:val="000000" w:themeColor="text1"/>
          <w:sz w:val="24"/>
          <w:szCs w:val="24"/>
        </w:rPr>
        <w:t>pull request</w:t>
      </w:r>
      <w:r w:rsidR="000522C7">
        <w:rPr>
          <w:color w:val="000000" w:themeColor="text1"/>
          <w:sz w:val="24"/>
          <w:szCs w:val="24"/>
        </w:rPr>
        <w:t xml:space="preserve"> for review.</w:t>
      </w:r>
    </w:p>
    <w:p w:rsidR="00557FB3" w:rsidRPr="000522C7" w:rsidRDefault="000522C7" w:rsidP="00557FB3">
      <w:pPr>
        <w:rPr>
          <w:b/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Steps for contributing: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Fork the repository.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Create a new branch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checkout -b feature-name`).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Make your changes.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Commit your changes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commit -am 'Add new feature'`).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Push to the branch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push origin feature-name`).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 xml:space="preserve">Open a pull request on </w:t>
      </w:r>
      <w:proofErr w:type="spellStart"/>
      <w:r w:rsidRPr="000522C7">
        <w:rPr>
          <w:color w:val="000000" w:themeColor="text1"/>
          <w:sz w:val="24"/>
          <w:szCs w:val="24"/>
        </w:rPr>
        <w:t>GitHub</w:t>
      </w:r>
      <w:proofErr w:type="spellEnd"/>
      <w:r w:rsidRPr="000522C7">
        <w:rPr>
          <w:color w:val="000000" w:themeColor="text1"/>
          <w:sz w:val="24"/>
          <w:szCs w:val="24"/>
        </w:rPr>
        <w:t>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License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This </w:t>
      </w:r>
      <w:r w:rsidR="000522C7">
        <w:rPr>
          <w:color w:val="000000" w:themeColor="text1"/>
          <w:sz w:val="24"/>
          <w:szCs w:val="24"/>
        </w:rPr>
        <w:t xml:space="preserve">project is licensed under the </w:t>
      </w:r>
      <w:r w:rsidRPr="000522C7">
        <w:rPr>
          <w:b/>
          <w:color w:val="000000" w:themeColor="text1"/>
          <w:sz w:val="24"/>
          <w:szCs w:val="24"/>
        </w:rPr>
        <w:t>MIT License</w:t>
      </w:r>
      <w:r w:rsidR="000522C7">
        <w:rPr>
          <w:color w:val="000000" w:themeColor="text1"/>
          <w:sz w:val="24"/>
          <w:szCs w:val="24"/>
        </w:rPr>
        <w:t xml:space="preserve">. See the </w:t>
      </w:r>
      <w:r w:rsidRPr="000522C7">
        <w:rPr>
          <w:b/>
          <w:color w:val="000000" w:themeColor="text1"/>
          <w:sz w:val="24"/>
          <w:szCs w:val="24"/>
        </w:rPr>
        <w:t>LICENSE</w:t>
      </w:r>
      <w:r w:rsidR="000522C7">
        <w:rPr>
          <w:color w:val="000000" w:themeColor="text1"/>
          <w:sz w:val="24"/>
          <w:szCs w:val="24"/>
        </w:rPr>
        <w:t xml:space="preserve"> </w:t>
      </w:r>
      <w:r w:rsidRPr="000204E7">
        <w:rPr>
          <w:color w:val="000000" w:themeColor="text1"/>
          <w:sz w:val="24"/>
          <w:szCs w:val="24"/>
        </w:rPr>
        <w:t>file for more details.</w:t>
      </w:r>
    </w:p>
    <w:p w:rsidR="00557FB3" w:rsidRDefault="00557FB3" w:rsidP="00557FB3">
      <w:pPr>
        <w:rPr>
          <w:color w:val="000000" w:themeColor="text1"/>
          <w:sz w:val="24"/>
          <w:szCs w:val="24"/>
        </w:rPr>
      </w:pPr>
    </w:p>
    <w:p w:rsidR="000522C7" w:rsidRDefault="000522C7" w:rsidP="00557FB3">
      <w:pPr>
        <w:rPr>
          <w:color w:val="000000" w:themeColor="text1"/>
          <w:sz w:val="24"/>
          <w:szCs w:val="24"/>
        </w:rPr>
      </w:pPr>
    </w:p>
    <w:p w:rsidR="000522C7" w:rsidRDefault="000522C7" w:rsidP="00557FB3">
      <w:pPr>
        <w:rPr>
          <w:color w:val="000000" w:themeColor="text1"/>
          <w:sz w:val="24"/>
          <w:szCs w:val="24"/>
        </w:rPr>
      </w:pPr>
    </w:p>
    <w:p w:rsidR="00A11960" w:rsidRPr="000204E7" w:rsidRDefault="00A11960" w:rsidP="00557FB3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lastRenderedPageBreak/>
        <w:t>Contact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For any questions, feedback, or support, please reach</w:t>
      </w:r>
      <w:r w:rsidR="000522C7">
        <w:rPr>
          <w:color w:val="000000" w:themeColor="text1"/>
          <w:sz w:val="24"/>
          <w:szCs w:val="24"/>
        </w:rPr>
        <w:t xml:space="preserve"> out to the project maintainer: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Email:</w:t>
      </w:r>
      <w:r w:rsidRPr="000204E7">
        <w:rPr>
          <w:color w:val="000000" w:themeColor="text1"/>
          <w:sz w:val="24"/>
          <w:szCs w:val="24"/>
        </w:rPr>
        <w:t xml:space="preserve"> [</w:t>
      </w:r>
      <w:r w:rsidR="000522C7">
        <w:rPr>
          <w:color w:val="000000" w:themeColor="text1"/>
          <w:sz w:val="24"/>
          <w:szCs w:val="24"/>
        </w:rPr>
        <w:t>arslansajjad548</w:t>
      </w:r>
      <w:r w:rsidRPr="000204E7">
        <w:rPr>
          <w:color w:val="000000" w:themeColor="text1"/>
          <w:sz w:val="24"/>
          <w:szCs w:val="24"/>
        </w:rPr>
        <w:t>@</w:t>
      </w:r>
      <w:r w:rsidR="000522C7">
        <w:rPr>
          <w:color w:val="000000" w:themeColor="text1"/>
          <w:sz w:val="24"/>
          <w:szCs w:val="24"/>
        </w:rPr>
        <w:t>gmail</w:t>
      </w:r>
      <w:r w:rsidRPr="000204E7">
        <w:rPr>
          <w:color w:val="000000" w:themeColor="text1"/>
          <w:sz w:val="24"/>
          <w:szCs w:val="24"/>
        </w:rPr>
        <w:t>.com]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Additional Notes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proofErr w:type="spellStart"/>
      <w:r w:rsidRPr="000522C7">
        <w:rPr>
          <w:b/>
          <w:color w:val="000000" w:themeColor="text1"/>
          <w:sz w:val="24"/>
          <w:szCs w:val="24"/>
        </w:rPr>
        <w:t>Roboflow</w:t>
      </w:r>
      <w:proofErr w:type="spellEnd"/>
      <w:r w:rsidRPr="000522C7">
        <w:rPr>
          <w:b/>
          <w:color w:val="000000" w:themeColor="text1"/>
          <w:sz w:val="24"/>
          <w:szCs w:val="24"/>
        </w:rPr>
        <w:t xml:space="preserve"> API Integration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The project uses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to predict skin diseases. Ensure you have an API key if you're extending the model.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Media Files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Uploaded images and profile pictures are stored in the `media/` directory. Make sure your server is set up to serve media files.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User Authentication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This project uses </w:t>
      </w:r>
      <w:proofErr w:type="spellStart"/>
      <w:r w:rsidR="00557FB3" w:rsidRPr="000204E7">
        <w:rPr>
          <w:color w:val="000000" w:themeColor="text1"/>
          <w:sz w:val="24"/>
          <w:szCs w:val="24"/>
        </w:rPr>
        <w:t>Django's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built-in authentication system for user management.</w:t>
      </w:r>
    </w:p>
    <w:p w:rsidR="00DD5096" w:rsidRPr="000204E7" w:rsidRDefault="00DD5096" w:rsidP="00557FB3">
      <w:pPr>
        <w:rPr>
          <w:color w:val="000000" w:themeColor="text1"/>
          <w:sz w:val="24"/>
          <w:szCs w:val="24"/>
        </w:rPr>
      </w:pPr>
    </w:p>
    <w:sectPr w:rsidR="00DD5096" w:rsidRPr="00020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A3008D"/>
    <w:multiLevelType w:val="multilevel"/>
    <w:tmpl w:val="AB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190207"/>
    <w:multiLevelType w:val="multilevel"/>
    <w:tmpl w:val="D6D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057CDC"/>
    <w:multiLevelType w:val="multilevel"/>
    <w:tmpl w:val="BD4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AB7ACC"/>
    <w:multiLevelType w:val="multilevel"/>
    <w:tmpl w:val="5CB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D90837"/>
    <w:multiLevelType w:val="multilevel"/>
    <w:tmpl w:val="899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360DD"/>
    <w:multiLevelType w:val="hybridMultilevel"/>
    <w:tmpl w:val="8D30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43C07"/>
    <w:multiLevelType w:val="multilevel"/>
    <w:tmpl w:val="1900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62113B"/>
    <w:multiLevelType w:val="multilevel"/>
    <w:tmpl w:val="49F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92438"/>
    <w:multiLevelType w:val="hybridMultilevel"/>
    <w:tmpl w:val="2540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C74192"/>
    <w:multiLevelType w:val="multilevel"/>
    <w:tmpl w:val="7CC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C560B1"/>
    <w:multiLevelType w:val="hybridMultilevel"/>
    <w:tmpl w:val="56CA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F3039"/>
    <w:multiLevelType w:val="multilevel"/>
    <w:tmpl w:val="7F9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06259E"/>
    <w:multiLevelType w:val="hybridMultilevel"/>
    <w:tmpl w:val="6B6E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4016C"/>
    <w:multiLevelType w:val="multilevel"/>
    <w:tmpl w:val="739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F43BAA"/>
    <w:multiLevelType w:val="multilevel"/>
    <w:tmpl w:val="588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DA712C"/>
    <w:multiLevelType w:val="multilevel"/>
    <w:tmpl w:val="EB5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B3FBC"/>
    <w:multiLevelType w:val="multilevel"/>
    <w:tmpl w:val="C6BE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9C2795"/>
    <w:multiLevelType w:val="multilevel"/>
    <w:tmpl w:val="904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542240"/>
    <w:multiLevelType w:val="hybridMultilevel"/>
    <w:tmpl w:val="D43EF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CC7E31"/>
    <w:multiLevelType w:val="hybridMultilevel"/>
    <w:tmpl w:val="C25A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1A7180"/>
    <w:multiLevelType w:val="hybridMultilevel"/>
    <w:tmpl w:val="FC06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43727"/>
    <w:multiLevelType w:val="multilevel"/>
    <w:tmpl w:val="487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4420C8"/>
    <w:multiLevelType w:val="multilevel"/>
    <w:tmpl w:val="8D8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24"/>
  </w:num>
  <w:num w:numId="12">
    <w:abstractNumId w:val="20"/>
  </w:num>
  <w:num w:numId="13">
    <w:abstractNumId w:val="25"/>
  </w:num>
  <w:num w:numId="14">
    <w:abstractNumId w:val="9"/>
  </w:num>
  <w:num w:numId="15">
    <w:abstractNumId w:val="23"/>
  </w:num>
  <w:num w:numId="16">
    <w:abstractNumId w:val="22"/>
  </w:num>
  <w:num w:numId="17">
    <w:abstractNumId w:val="30"/>
  </w:num>
  <w:num w:numId="18">
    <w:abstractNumId w:val="18"/>
  </w:num>
  <w:num w:numId="19">
    <w:abstractNumId w:val="16"/>
  </w:num>
  <w:num w:numId="20">
    <w:abstractNumId w:val="10"/>
  </w:num>
  <w:num w:numId="21">
    <w:abstractNumId w:val="12"/>
  </w:num>
  <w:num w:numId="22">
    <w:abstractNumId w:val="26"/>
  </w:num>
  <w:num w:numId="23">
    <w:abstractNumId w:val="13"/>
  </w:num>
  <w:num w:numId="24">
    <w:abstractNumId w:val="15"/>
  </w:num>
  <w:num w:numId="25">
    <w:abstractNumId w:val="11"/>
  </w:num>
  <w:num w:numId="26">
    <w:abstractNumId w:val="14"/>
  </w:num>
  <w:num w:numId="27">
    <w:abstractNumId w:val="27"/>
  </w:num>
  <w:num w:numId="28">
    <w:abstractNumId w:val="17"/>
  </w:num>
  <w:num w:numId="29">
    <w:abstractNumId w:val="29"/>
  </w:num>
  <w:num w:numId="30">
    <w:abstractNumId w:val="21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4E7"/>
    <w:rsid w:val="00034616"/>
    <w:rsid w:val="000371DE"/>
    <w:rsid w:val="000522C7"/>
    <w:rsid w:val="0006063C"/>
    <w:rsid w:val="0010403A"/>
    <w:rsid w:val="0015074B"/>
    <w:rsid w:val="0029639D"/>
    <w:rsid w:val="00326F90"/>
    <w:rsid w:val="003F27B5"/>
    <w:rsid w:val="00557FB3"/>
    <w:rsid w:val="00852BB5"/>
    <w:rsid w:val="00A11960"/>
    <w:rsid w:val="00AA1D8D"/>
    <w:rsid w:val="00B47730"/>
    <w:rsid w:val="00CB0664"/>
    <w:rsid w:val="00DD50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E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5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F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7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E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5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F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7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C6AF3-79B3-4EC4-A38F-0A24B78E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Arslan Sajjad</cp:lastModifiedBy>
  <cp:revision>12</cp:revision>
  <dcterms:created xsi:type="dcterms:W3CDTF">2013-12-23T23:15:00Z</dcterms:created>
  <dcterms:modified xsi:type="dcterms:W3CDTF">2025-04-23T02:30:00Z</dcterms:modified>
  <cp:category/>
</cp:coreProperties>
</file>